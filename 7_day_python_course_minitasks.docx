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0871F" w14:textId="77777777" w:rsidR="00992060" w:rsidRDefault="00000000">
      <w:pPr>
        <w:pStyle w:val="Title"/>
        <w:rPr>
          <w:color w:val="auto"/>
        </w:rPr>
      </w:pPr>
      <w:r w:rsidRPr="00A5673D">
        <w:rPr>
          <w:color w:val="auto"/>
        </w:rPr>
        <w:t>7-Day Python + NumPy + Pandas Course: Daily Mini Tasks</w:t>
      </w:r>
    </w:p>
    <w:p w14:paraId="4CE2CFBE" w14:textId="21E156CE" w:rsidR="00A5673D" w:rsidRPr="00A5673D" w:rsidRDefault="00A5673D" w:rsidP="00A5673D">
      <w:pPr>
        <w:rPr>
          <w:color w:val="C00000"/>
        </w:rPr>
      </w:pPr>
      <w:r w:rsidRPr="00A5673D">
        <w:rPr>
          <w:color w:val="C00000"/>
        </w:rPr>
        <w:t>These are sample practice problems for students. Please feel free to add, remove and delete questions as per the topics covered each day.</w:t>
      </w:r>
    </w:p>
    <w:p w14:paraId="1E7C9890" w14:textId="77777777" w:rsidR="00992060" w:rsidRPr="00A5673D" w:rsidRDefault="00000000">
      <w:pPr>
        <w:pStyle w:val="Heading2"/>
        <w:rPr>
          <w:color w:val="auto"/>
        </w:rPr>
      </w:pPr>
      <w:r w:rsidRPr="00A5673D">
        <w:rPr>
          <w:color w:val="auto"/>
        </w:rPr>
        <w:t>Day 1: Python Basics &amp; Control Flow</w:t>
      </w:r>
    </w:p>
    <w:p w14:paraId="2CF5A029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1. Write a program to input two numbers and print their sum, difference, product, and quotient.</w:t>
      </w:r>
    </w:p>
    <w:p w14:paraId="660E022F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2. Check whether a given number is even or odd.</w:t>
      </w:r>
    </w:p>
    <w:p w14:paraId="4276B53E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3. Print the first N natural numbers using a loop.</w:t>
      </w:r>
    </w:p>
    <w:p w14:paraId="5F13E224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4. Write a program to find the factorial of a number.</w:t>
      </w:r>
    </w:p>
    <w:p w14:paraId="18D75805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5. Determine if a number is prime.</w:t>
      </w:r>
    </w:p>
    <w:p w14:paraId="18588299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6. Display the multiplication table of a number.</w:t>
      </w:r>
    </w:p>
    <w:p w14:paraId="1696E5B3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7. Find the largest among three numbers using if-else.</w:t>
      </w:r>
    </w:p>
    <w:p w14:paraId="35F6CDC2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8. Sum all even numbers from 1 to 100.</w:t>
      </w:r>
    </w:p>
    <w:p w14:paraId="58405B20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9. Calculate the electricity bill based on slab rates using conditions.</w:t>
      </w:r>
    </w:p>
    <w:p w14:paraId="37F4B7B0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10. Input marks and print grade (A/B/C/Fail).</w:t>
      </w:r>
    </w:p>
    <w:p w14:paraId="4237A557" w14:textId="77777777" w:rsidR="00992060" w:rsidRPr="00A5673D" w:rsidRDefault="00000000">
      <w:pPr>
        <w:pStyle w:val="Heading2"/>
        <w:rPr>
          <w:color w:val="auto"/>
        </w:rPr>
      </w:pPr>
      <w:r w:rsidRPr="00A5673D">
        <w:rPr>
          <w:color w:val="auto"/>
        </w:rPr>
        <w:t>Day 2: Functions, Lists, and Tuples</w:t>
      </w:r>
    </w:p>
    <w:p w14:paraId="6BCEE29B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1. Define a function to compute the square of a number.</w:t>
      </w:r>
    </w:p>
    <w:p w14:paraId="7AD832A4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2. Write a function that returns the maximum number from a list.</w:t>
      </w:r>
    </w:p>
    <w:p w14:paraId="531BB1CB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3. Create a list of 10 numbers and sort it.</w:t>
      </w:r>
    </w:p>
    <w:p w14:paraId="68808818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4. Find the sum of elements in a list using a function.</w:t>
      </w:r>
    </w:p>
    <w:p w14:paraId="25F1E846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5. Create a list comprehension to generate squares of numbers 1 to 10.</w:t>
      </w:r>
    </w:p>
    <w:p w14:paraId="4C6879F4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6. Count occurrences of an element in a list.</w:t>
      </w:r>
    </w:p>
    <w:p w14:paraId="5F1B6C24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7. Reverse a tuple using slicing.</w:t>
      </w:r>
    </w:p>
    <w:p w14:paraId="3A108D80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8. Remove duplicates from a list using a function.</w:t>
      </w:r>
    </w:p>
    <w:p w14:paraId="28113AF9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9. Define a function to check if a number is in a list.</w:t>
      </w:r>
    </w:p>
    <w:p w14:paraId="38102345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10. Merge two lists without using "+" operator.</w:t>
      </w:r>
    </w:p>
    <w:p w14:paraId="5E25EC79" w14:textId="77777777" w:rsidR="00992060" w:rsidRPr="00A5673D" w:rsidRDefault="00000000">
      <w:pPr>
        <w:pStyle w:val="Heading2"/>
        <w:rPr>
          <w:color w:val="auto"/>
        </w:rPr>
      </w:pPr>
      <w:r w:rsidRPr="00A5673D">
        <w:rPr>
          <w:color w:val="auto"/>
        </w:rPr>
        <w:t>Day 3: Strings, Sets, Dictionaries, and Lambda</w:t>
      </w:r>
    </w:p>
    <w:p w14:paraId="6FEDD910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1. Count vowels in a given string.</w:t>
      </w:r>
    </w:p>
    <w:p w14:paraId="12AD255D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2. Check if a string is a palindrome.</w:t>
      </w:r>
    </w:p>
    <w:p w14:paraId="177F1FA7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3. Split a string into words and count them.</w:t>
      </w:r>
    </w:p>
    <w:p w14:paraId="02EE0C5C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4. Convert a list of words to a single sentence.</w:t>
      </w:r>
    </w:p>
    <w:p w14:paraId="015CCBDD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5. Create a set of unique characters from a string.</w:t>
      </w:r>
    </w:p>
    <w:p w14:paraId="600597BB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6. Create a dictionary to count word frequency in a sentence.</w:t>
      </w:r>
    </w:p>
    <w:p w14:paraId="519AC57B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7. Use lambda and map to square elements of a list.</w:t>
      </w:r>
    </w:p>
    <w:p w14:paraId="3996E3A3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8. Use lambda and filter to get only even numbers from a list.</w:t>
      </w:r>
    </w:p>
    <w:p w14:paraId="6CA7C9E4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9. Merge two dictionaries.</w:t>
      </w:r>
    </w:p>
    <w:p w14:paraId="7BF91C52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lastRenderedPageBreak/>
        <w:t>10. Use reduce to compute factorial of a number.</w:t>
      </w:r>
    </w:p>
    <w:p w14:paraId="1EC07698" w14:textId="77777777" w:rsidR="00992060" w:rsidRPr="00A5673D" w:rsidRDefault="00000000" w:rsidP="00A5673D">
      <w:pPr>
        <w:pStyle w:val="Heading2"/>
        <w:rPr>
          <w:color w:val="auto"/>
        </w:rPr>
      </w:pPr>
      <w:r w:rsidRPr="00A5673D">
        <w:rPr>
          <w:color w:val="auto"/>
        </w:rPr>
        <w:t>Day 4: File Handling, Error Handling &amp; Decorators</w:t>
      </w:r>
    </w:p>
    <w:p w14:paraId="589261FC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1. Write a program to read content from a text file.</w:t>
      </w:r>
    </w:p>
    <w:p w14:paraId="02C5E64E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2. Append user input to an existing file.</w:t>
      </w:r>
    </w:p>
    <w:p w14:paraId="7D20E512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3. Count the number of lines in a file.</w:t>
      </w:r>
    </w:p>
    <w:p w14:paraId="7200E038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4. Handle division by zero using try-except.</w:t>
      </w:r>
    </w:p>
    <w:p w14:paraId="26A6BEDA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5. Create a decorator that logs function calls.</w:t>
      </w:r>
    </w:p>
    <w:p w14:paraId="65F48A6F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6. Write a decorator that checks argument type.</w:t>
      </w:r>
    </w:p>
    <w:p w14:paraId="716FAAF9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7. Log error messages to a log file using try-except.</w:t>
      </w:r>
    </w:p>
    <w:p w14:paraId="63FF0CD0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8. Count number of words in a file.</w:t>
      </w:r>
    </w:p>
    <w:p w14:paraId="4A9B793A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9. Write a program to copy content from one file to another.</w:t>
      </w:r>
    </w:p>
    <w:p w14:paraId="498694F7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10. Create a decorator to time function execution.</w:t>
      </w:r>
    </w:p>
    <w:p w14:paraId="4B0D9AFA" w14:textId="77777777" w:rsidR="00992060" w:rsidRPr="00A5673D" w:rsidRDefault="00000000" w:rsidP="00A5673D">
      <w:pPr>
        <w:pStyle w:val="Heading2"/>
        <w:rPr>
          <w:color w:val="auto"/>
        </w:rPr>
      </w:pPr>
      <w:r w:rsidRPr="00A5673D">
        <w:rPr>
          <w:color w:val="auto"/>
        </w:rPr>
        <w:t>Day 5: NumPy Essentials</w:t>
      </w:r>
    </w:p>
    <w:p w14:paraId="63FF3B17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1. Create a 1D NumPy array of numbers from 1 to 10.</w:t>
      </w:r>
    </w:p>
    <w:p w14:paraId="518ACC21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2. Generate a 3x3 identity matrix.</w:t>
      </w:r>
    </w:p>
    <w:p w14:paraId="54C5E19B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3. Find the mean and standard deviation of an array.</w:t>
      </w:r>
    </w:p>
    <w:p w14:paraId="466CEC6C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4. Perform element-wise addition of two arrays.</w:t>
      </w:r>
    </w:p>
    <w:p w14:paraId="5BB6C167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5. Slice a 2D array to extract a submatrix.</w:t>
      </w:r>
    </w:p>
    <w:p w14:paraId="0D2661EA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6. Use broadcasting to add 1 to each row of a matrix.</w:t>
      </w:r>
    </w:p>
    <w:p w14:paraId="14870B27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7. Create a 5x5 matrix filled with random integers.</w:t>
      </w:r>
    </w:p>
    <w:p w14:paraId="1BC3930A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8. Compute dot product of two vectors.</w:t>
      </w:r>
    </w:p>
    <w:p w14:paraId="38EC9F21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9. Reshape a 1D array into 2D.</w:t>
      </w:r>
    </w:p>
    <w:p w14:paraId="68A18D2D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10. Create a boolean mask for elements greater than a threshold.</w:t>
      </w:r>
    </w:p>
    <w:p w14:paraId="18B1EF89" w14:textId="6809DB78" w:rsidR="00992060" w:rsidRPr="00A5673D" w:rsidRDefault="00000000" w:rsidP="00A5673D">
      <w:pPr>
        <w:pStyle w:val="Heading2"/>
        <w:rPr>
          <w:color w:val="auto"/>
        </w:rPr>
      </w:pPr>
      <w:r w:rsidRPr="00A5673D">
        <w:rPr>
          <w:color w:val="auto"/>
        </w:rPr>
        <w:t>Day 6: Pandas – Series and DataFrames</w:t>
      </w:r>
      <w:r w:rsidR="00A5673D" w:rsidRPr="00A5673D">
        <w:rPr>
          <w:color w:val="auto"/>
        </w:rPr>
        <w:t xml:space="preserve"> – Choose appropriate data set</w:t>
      </w:r>
    </w:p>
    <w:p w14:paraId="7D3F1BBB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1. Create a Series from a list of numbers.</w:t>
      </w:r>
    </w:p>
    <w:p w14:paraId="7917C147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2. Access the first 5 elements of a Series.</w:t>
      </w:r>
    </w:p>
    <w:p w14:paraId="1F5EB3CF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3. Create a DataFrame from a dictionary.</w:t>
      </w:r>
    </w:p>
    <w:p w14:paraId="0F24DF26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4. Read a CSV file and display basic info.</w:t>
      </w:r>
    </w:p>
    <w:p w14:paraId="14916B35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5. Rename columns in a DataFrame.</w:t>
      </w:r>
    </w:p>
    <w:p w14:paraId="29CA7EC9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6. Add a new column to a DataFrame.</w:t>
      </w:r>
    </w:p>
    <w:p w14:paraId="586EB724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7. Drop a column from the DataFrame.</w:t>
      </w:r>
    </w:p>
    <w:p w14:paraId="2A74BCEA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8. Select rows based on condition.</w:t>
      </w:r>
    </w:p>
    <w:p w14:paraId="5B8038DE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9. Sort DataFrame by a column.</w:t>
      </w:r>
    </w:p>
    <w:p w14:paraId="61129103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10. Filter rows where column value is missing.</w:t>
      </w:r>
    </w:p>
    <w:p w14:paraId="2051FD4E" w14:textId="5D357271" w:rsidR="00992060" w:rsidRPr="00A5673D" w:rsidRDefault="00000000" w:rsidP="00A5673D">
      <w:pPr>
        <w:pStyle w:val="Heading2"/>
        <w:rPr>
          <w:color w:val="auto"/>
        </w:rPr>
      </w:pPr>
      <w:r w:rsidRPr="00A5673D">
        <w:rPr>
          <w:color w:val="auto"/>
        </w:rPr>
        <w:t>Day 7: Pandas Data Manipulation &amp; Grouping</w:t>
      </w:r>
      <w:r w:rsidR="00A5673D" w:rsidRPr="00A5673D">
        <w:rPr>
          <w:color w:val="auto"/>
        </w:rPr>
        <w:t xml:space="preserve"> – choose appropriate date set</w:t>
      </w:r>
    </w:p>
    <w:p w14:paraId="046F4B51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1. Group data by category and calculate sum.</w:t>
      </w:r>
    </w:p>
    <w:p w14:paraId="3CA91BD2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2. Fill missing values with column mean.</w:t>
      </w:r>
    </w:p>
    <w:p w14:paraId="3E9D2660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3. Drop rows with missing values.</w:t>
      </w:r>
    </w:p>
    <w:p w14:paraId="2DD5F79C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4. Convert a date column to datetime type.</w:t>
      </w:r>
    </w:p>
    <w:p w14:paraId="0488E122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5. Extract year and month from datetime.</w:t>
      </w:r>
    </w:p>
    <w:p w14:paraId="12319771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lastRenderedPageBreak/>
        <w:t>6. Filter data for a specific month.</w:t>
      </w:r>
    </w:p>
    <w:p w14:paraId="138B8579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7. Calculate average spend per category.</w:t>
      </w:r>
    </w:p>
    <w:p w14:paraId="6A8C2801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8. Create a pivot table from DataFrame.</w:t>
      </w:r>
    </w:p>
    <w:p w14:paraId="1DE79F48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9. Merge two DataFrames.</w:t>
      </w:r>
    </w:p>
    <w:p w14:paraId="59D65CBB" w14:textId="77777777" w:rsidR="00992060" w:rsidRPr="00A5673D" w:rsidRDefault="00000000" w:rsidP="00A5673D">
      <w:pPr>
        <w:pStyle w:val="ListNumber"/>
        <w:numPr>
          <w:ilvl w:val="0"/>
          <w:numId w:val="0"/>
        </w:numPr>
      </w:pPr>
      <w:r w:rsidRPr="00A5673D">
        <w:t>10. Save a modified DataFrame to CSV.</w:t>
      </w:r>
    </w:p>
    <w:sectPr w:rsidR="00992060" w:rsidRPr="00A567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2948717">
    <w:abstractNumId w:val="8"/>
  </w:num>
  <w:num w:numId="2" w16cid:durableId="64573386">
    <w:abstractNumId w:val="6"/>
  </w:num>
  <w:num w:numId="3" w16cid:durableId="207762124">
    <w:abstractNumId w:val="5"/>
  </w:num>
  <w:num w:numId="4" w16cid:durableId="1780565535">
    <w:abstractNumId w:val="4"/>
  </w:num>
  <w:num w:numId="5" w16cid:durableId="493760011">
    <w:abstractNumId w:val="7"/>
  </w:num>
  <w:num w:numId="6" w16cid:durableId="1777939407">
    <w:abstractNumId w:val="3"/>
  </w:num>
  <w:num w:numId="7" w16cid:durableId="1699235566">
    <w:abstractNumId w:val="2"/>
  </w:num>
  <w:num w:numId="8" w16cid:durableId="1337266332">
    <w:abstractNumId w:val="1"/>
  </w:num>
  <w:num w:numId="9" w16cid:durableId="1311398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B58"/>
    <w:rsid w:val="0006063C"/>
    <w:rsid w:val="0015074B"/>
    <w:rsid w:val="0029639D"/>
    <w:rsid w:val="00326F90"/>
    <w:rsid w:val="00992060"/>
    <w:rsid w:val="00A5673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1BBC67"/>
  <w14:defaultImageDpi w14:val="300"/>
  <w15:docId w15:val="{AE90FD56-52FC-44BA-808D-0631FC64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Raghavendra Prabhu [MAHE-MSIS]</cp:lastModifiedBy>
  <cp:revision>2</cp:revision>
  <dcterms:created xsi:type="dcterms:W3CDTF">2013-12-23T23:15:00Z</dcterms:created>
  <dcterms:modified xsi:type="dcterms:W3CDTF">2025-07-16T11:00:00Z</dcterms:modified>
  <cp:category/>
</cp:coreProperties>
</file>